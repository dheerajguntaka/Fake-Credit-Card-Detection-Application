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Project Documentation</w:t>
      </w:r>
    </w:p>
    <w:p>
      <w:r>
        <w:t>Fake Credit Card Detection System Using Python</w:t>
        <w:br/>
        <w:t>Prepared by: [Your Name]</w:t>
        <w:br/>
        <w:t>Date: May 2025</w:t>
      </w:r>
    </w:p>
    <w:p>
      <w:pPr>
        <w:pStyle w:val="Heading1"/>
      </w:pPr>
      <w:r>
        <w:t>Abstract</w:t>
      </w:r>
    </w:p>
    <w:p>
      <w:r>
        <w:br/>
        <w:t xml:space="preserve">Credit card fraud is a significant concern in today's digital era. This project focuses on detecting fake credit card </w:t>
        <w:br/>
        <w:t xml:space="preserve">transactions using Python-based techniques. The system aims to classify transactions as genuine or fraudulent based on </w:t>
        <w:br/>
        <w:t>predefined rules and algorithms, improving accuracy and efficiency in fraud detection.</w:t>
        <w:br/>
      </w:r>
    </w:p>
    <w:p>
      <w:pPr>
        <w:pStyle w:val="Heading1"/>
      </w:pPr>
      <w:r>
        <w:t>Introduction</w:t>
      </w:r>
    </w:p>
    <w:p>
      <w:r>
        <w:br/>
        <w:t xml:space="preserve">With the rise of online transactions, credit card fraud has become a major challenge for financial institutions. </w:t>
        <w:br/>
        <w:t xml:space="preserve">Traditional fraud detection methods, such as rule-based systems, are becoming obsolete due to evolving fraudulent techniques. </w:t>
        <w:br/>
        <w:t xml:space="preserve">A Python-based fraud detection system provides a more flexible and efficient solution by automating the detection process. </w:t>
        <w:br/>
        <w:t xml:space="preserve">This project leverages data-processing techniques, anomaly detection, and real-time validation to enhance security and </w:t>
        <w:br/>
        <w:t>reduce financial losses.</w:t>
        <w:br/>
      </w:r>
    </w:p>
    <w:p>
      <w:pPr>
        <w:pStyle w:val="Heading1"/>
      </w:pPr>
      <w:r>
        <w:t>Existing System</w:t>
      </w:r>
    </w:p>
    <w:p>
      <w:r>
        <w:br/>
        <w:t>Existing fraud detection methods primarily rely on basic rule-based systems which have the following characteristics:</w:t>
        <w:br/>
        <w:br/>
        <w:t>Advantages:</w:t>
        <w:br/>
        <w:t>- Basic rule-based fraud detection provides an initial level of security.</w:t>
        <w:br/>
        <w:t>- Simple and easy to implement.</w:t>
        <w:br/>
        <w:br/>
        <w:t>Disadvantages:</w:t>
        <w:br/>
        <w:t>- High false-positive rates.</w:t>
        <w:br/>
        <w:t>- Inefficient against new fraud patterns.</w:t>
        <w:br/>
        <w:t>- Requires manual intervention for updating rules.</w:t>
        <w:br/>
      </w:r>
    </w:p>
    <w:p>
      <w:pPr>
        <w:pStyle w:val="Heading1"/>
      </w:pPr>
      <w:r>
        <w:t>Proposed System</w:t>
      </w:r>
    </w:p>
    <w:p>
      <w:r>
        <w:br/>
        <w:t xml:space="preserve">The proposed Fake Credit Card Detection System introduces a Python-based solution to detect fraudulent transactions </w:t>
        <w:br/>
        <w:t>more accurately. Key benefits include:</w:t>
        <w:br/>
        <w:t>- Enhanced detection accuracy using Luhn's Algorithm and anomaly detection.</w:t>
        <w:br/>
        <w:t>- Reduced manual intervention through automation.</w:t>
        <w:br/>
        <w:t>- Adaptability to new fraud trends using data-driven insights.</w:t>
        <w:br/>
        <w:br/>
        <w:t>Limitations:</w:t>
        <w:br/>
        <w:t>- Requires high-quality transaction data for accurate fraud detection.</w:t>
        <w:br/>
        <w:t>- Computationally expensive for real-time detection.</w:t>
        <w:br/>
      </w:r>
    </w:p>
    <w:p>
      <w:pPr>
        <w:pStyle w:val="Heading1"/>
      </w:pPr>
      <w:r>
        <w:t>System Architecture</w:t>
      </w:r>
    </w:p>
    <w:p>
      <w:r>
        <w:br/>
        <w:t>The system follows a structured approach:</w:t>
        <w:br/>
        <w:t>1. Data Collection: Historical credit card transaction data is gathered from reliable sources.</w:t>
        <w:br/>
        <w:t>2. Data Preprocessing: The collected data is cleaned, normalized, and relevant features are extracted for analysis.</w:t>
        <w:br/>
        <w:t>3. Rule-Based Fraud Detection: Python scripts analyze transaction patterns using predefined fraud detection rules.</w:t>
        <w:br/>
        <w:t>4. Fraud Detection &amp; Validation: Transactions are classified as genuine or fraudulent based on anomaly detection.</w:t>
        <w:br/>
        <w:t>5. System Deployment: The system is deployed using Flask APIs for real-time fraud detection.</w:t>
        <w:br/>
      </w:r>
    </w:p>
    <w:p>
      <w:pPr>
        <w:pStyle w:val="Heading1"/>
      </w:pPr>
      <w:r>
        <w:t>Flowchart Representation</w:t>
      </w:r>
    </w:p>
    <w:p>
      <w:r>
        <w:t>A detailed flowchart representation of the system's workflow. [To be added later]</w:t>
      </w:r>
    </w:p>
    <w:p>
      <w:pPr>
        <w:pStyle w:val="Heading1"/>
      </w:pPr>
      <w:r>
        <w:t>Module Description</w:t>
      </w:r>
    </w:p>
    <w:p>
      <w:r>
        <w:t>- Data Collection: Collects transaction data for analysis.</w:t>
      </w:r>
    </w:p>
    <w:p>
      <w:r>
        <w:t>- Data Preprocessing: Cleans and normalizes data, removing duplicates and null values.</w:t>
      </w:r>
    </w:p>
    <w:p>
      <w:r>
        <w:t>- Rule-Based Fraud Detection: Uses Luhn Algorithm and predefined rules to identify anomalies.</w:t>
      </w:r>
    </w:p>
    <w:p>
      <w:r>
        <w:t>- Fraud Detection &amp; Validation: Applies anomaly detection to validate suspicious transactions.</w:t>
      </w:r>
    </w:p>
    <w:p>
      <w:r>
        <w:t>- System Deployment: Deploys the detection system using Flask API for real-time use.</w:t>
      </w:r>
    </w:p>
    <w:p>
      <w:pPr>
        <w:pStyle w:val="Heading1"/>
      </w:pPr>
      <w:r>
        <w:t>Technologies Used</w:t>
      </w:r>
    </w:p>
    <w:p>
      <w:r>
        <w:br/>
        <w:t>- Python 3.x</w:t>
        <w:br/>
        <w:t>- Flask for API Deployment</w:t>
        <w:br/>
        <w:t>- Pandas for Data Processing</w:t>
        <w:br/>
        <w:t>- Scikit-Learn for Anomaly Detection (Isolation Forest)</w:t>
        <w:br/>
      </w:r>
    </w:p>
    <w:p>
      <w:pPr>
        <w:pStyle w:val="Heading1"/>
      </w:pPr>
      <w:r>
        <w:t>Testing</w:t>
      </w:r>
    </w:p>
    <w:p>
      <w:r>
        <w:br/>
        <w:t>The system is tested for the following scenarios:</w:t>
        <w:br/>
        <w:t>- Luhn Algorithm validation for card authenticity.</w:t>
        <w:br/>
        <w:t>- Rule-based detection for high-value transactions.</w:t>
        <w:br/>
        <w:t>- Anomaly detection using Isolation Forest for unusual spending patterns.</w:t>
        <w:br/>
      </w:r>
    </w:p>
    <w:p>
      <w:pPr>
        <w:pStyle w:val="Heading1"/>
      </w:pPr>
      <w:r>
        <w:t>Results and Analysis</w:t>
      </w:r>
    </w:p>
    <w:p>
      <w:r>
        <w:br/>
        <w:t xml:space="preserve">The system successfully detected fraudulent transactions based on predefined rules and anomaly detection, </w:t>
        <w:br/>
        <w:t>minimizing false positives and improving detection accuracy.</w:t>
        <w:br/>
      </w:r>
    </w:p>
    <w:p>
      <w:pPr>
        <w:pStyle w:val="Heading1"/>
      </w:pPr>
      <w:r>
        <w:t>Conclusion</w:t>
      </w:r>
    </w:p>
    <w:p>
      <w:r>
        <w:br/>
        <w:t xml:space="preserve">The Fake Credit Card Detection System is a significant step towards enhancing security in digital transactions. </w:t>
        <w:br/>
        <w:t xml:space="preserve">By leveraging Python and machine learning techniques, it offers an automated and adaptable solution for identifying </w:t>
        <w:br/>
        <w:t>fraudulent transactions in real-time.</w:t>
        <w:br/>
      </w:r>
    </w:p>
    <w:p>
      <w:pPr>
        <w:pStyle w:val="Heading1"/>
      </w:pPr>
      <w:r>
        <w:t>Future Enhancements</w:t>
      </w:r>
    </w:p>
    <w:p>
      <w:r>
        <w:br/>
        <w:t>Future enhancements may include:</w:t>
        <w:br/>
        <w:t>- Integration of AI-based anomaly detection models.</w:t>
        <w:br/>
        <w:t>- Expansion to multi-dimensional financial fraud detection.</w:t>
        <w:br/>
        <w:t>- Enhanced real-time monitoring capabilities.</w:t>
        <w:br/>
      </w:r>
    </w:p>
    <w:p>
      <w:pPr>
        <w:pStyle w:val="Heading1"/>
      </w:pPr>
      <w:r>
        <w:t>References</w:t>
      </w:r>
    </w:p>
    <w:p>
      <w:r>
        <w:t>1. Documentation from the project implementation.</w:t>
        <w:br/>
        <w:t>2. Python, Flask, and Scikit-Learn official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